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text file.</w:t>
        <w:br/>
        <w:t>It contains simple content for testing purposes.</w:t>
        <w:br/>
        <w:t>You can use this to test the file upload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